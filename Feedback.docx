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270F9" w14:textId="14A0FDFF" w:rsidR="003D451C" w:rsidRPr="00BA7282" w:rsidRDefault="003D451C" w:rsidP="00D43133">
      <w:pPr>
        <w:tabs>
          <w:tab w:val="left" w:pos="7544"/>
        </w:tabs>
      </w:pPr>
    </w:p>
    <w:sectPr w:rsidR="003D451C" w:rsidRPr="00BA7282" w:rsidSect="00D431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EE5E07" w14:textId="77777777" w:rsidR="00753378" w:rsidRDefault="00753378" w:rsidP="00D261DD">
      <w:r>
        <w:separator/>
      </w:r>
    </w:p>
  </w:endnote>
  <w:endnote w:type="continuationSeparator" w:id="0">
    <w:p w14:paraId="14BF7BFC" w14:textId="77777777" w:rsidR="00753378" w:rsidRDefault="00753378" w:rsidP="00D26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AAE07" w14:textId="77777777" w:rsidR="003D2C99" w:rsidRDefault="003D2C9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EE9BCD" w14:textId="77777777" w:rsidR="00D261DD" w:rsidRDefault="00D261DD">
    <w:pPr>
      <w:pStyle w:val="Footer"/>
    </w:pPr>
  </w:p>
  <w:p w14:paraId="428A49C1" w14:textId="282814B8" w:rsidR="00D261DD" w:rsidRDefault="00D261DD" w:rsidP="00D261DD">
    <w:pPr>
      <w:pStyle w:val="Footer"/>
      <w:tabs>
        <w:tab w:val="clear" w:pos="9360"/>
        <w:tab w:val="right" w:pos="10800"/>
      </w:tabs>
    </w:pPr>
    <w:r>
      <w:t xml:space="preserve">P. M. </w:t>
    </w:r>
    <w:proofErr w:type="spellStart"/>
    <w:r>
      <w:t>Jackowitz</w:t>
    </w:r>
    <w:proofErr w:type="spellEnd"/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D2C99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7CDBE4" w14:textId="77777777" w:rsidR="003D2C99" w:rsidRDefault="003D2C9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B2E1D4" w14:textId="77777777" w:rsidR="00753378" w:rsidRDefault="00753378" w:rsidP="00D261DD">
      <w:r>
        <w:separator/>
      </w:r>
    </w:p>
  </w:footnote>
  <w:footnote w:type="continuationSeparator" w:id="0">
    <w:p w14:paraId="2D95072F" w14:textId="77777777" w:rsidR="00753378" w:rsidRDefault="00753378" w:rsidP="00D261D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82F11A" w14:textId="77777777" w:rsidR="003D2C99" w:rsidRDefault="003D2C9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7E49A5" w14:textId="59199787" w:rsidR="00D261DD" w:rsidRDefault="00D261DD" w:rsidP="00D261DD">
    <w:pPr>
      <w:pStyle w:val="Header"/>
      <w:tabs>
        <w:tab w:val="clear" w:pos="9360"/>
        <w:tab w:val="right" w:pos="10800"/>
      </w:tabs>
    </w:pPr>
    <w:r>
      <w:t>CM</w:t>
    </w:r>
    <w:r w:rsidR="003D2C99">
      <w:t>PS 134 – Fall 2016</w:t>
    </w:r>
    <w:r w:rsidR="003D2C99">
      <w:tab/>
    </w:r>
    <w:r w:rsidR="003D2C99">
      <w:tab/>
      <w:t xml:space="preserve">Assignment </w:t>
    </w:r>
    <w:r w:rsidR="003D2C99">
      <w:t>7</w:t>
    </w:r>
    <w:bookmarkStart w:id="0" w:name="_GoBack"/>
    <w:bookmarkEnd w:id="0"/>
    <w:r>
      <w:tab/>
    </w:r>
    <w:r>
      <w:tab/>
    </w:r>
    <w:r>
      <w:tab/>
      <w:t xml:space="preserve">Assignment </w:t>
    </w:r>
  </w:p>
  <w:p w14:paraId="02F34388" w14:textId="77777777" w:rsidR="00D261DD" w:rsidRDefault="00D261DD" w:rsidP="00D261DD">
    <w:pPr>
      <w:pStyle w:val="Header"/>
      <w:tabs>
        <w:tab w:val="clear" w:pos="9360"/>
        <w:tab w:val="right" w:pos="10800"/>
      </w:tabs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3DEA5F" w14:textId="77777777" w:rsidR="003D2C99" w:rsidRDefault="003D2C9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8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F0B1C"/>
    <w:rsid w:val="0029639D"/>
    <w:rsid w:val="00326F90"/>
    <w:rsid w:val="003707F2"/>
    <w:rsid w:val="003D2C99"/>
    <w:rsid w:val="003D451C"/>
    <w:rsid w:val="00444666"/>
    <w:rsid w:val="004D1EF8"/>
    <w:rsid w:val="005C546A"/>
    <w:rsid w:val="0060669D"/>
    <w:rsid w:val="006D075F"/>
    <w:rsid w:val="00753378"/>
    <w:rsid w:val="008C4F25"/>
    <w:rsid w:val="00A60708"/>
    <w:rsid w:val="00AA1D8D"/>
    <w:rsid w:val="00AE1580"/>
    <w:rsid w:val="00AE7B83"/>
    <w:rsid w:val="00B17511"/>
    <w:rsid w:val="00B35187"/>
    <w:rsid w:val="00B47730"/>
    <w:rsid w:val="00BA7282"/>
    <w:rsid w:val="00CB0664"/>
    <w:rsid w:val="00D261DD"/>
    <w:rsid w:val="00D43133"/>
    <w:rsid w:val="00D9446A"/>
    <w:rsid w:val="00DD54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77532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C546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546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546A"/>
    <w:rPr>
      <w:rFonts w:ascii="Courier New" w:hAnsi="Courier New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546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546A"/>
    <w:rPr>
      <w:rFonts w:ascii="Courier New" w:hAnsi="Courier New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46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46A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26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61DD"/>
    <w:rPr>
      <w:rFonts w:ascii="Courier New" w:hAnsi="Courier New"/>
      <w:sz w:val="16"/>
    </w:rPr>
  </w:style>
  <w:style w:type="paragraph" w:styleId="Footer">
    <w:name w:val="footer"/>
    <w:basedOn w:val="Normal"/>
    <w:link w:val="FooterChar"/>
    <w:uiPriority w:val="99"/>
    <w:unhideWhenUsed/>
    <w:rsid w:val="00D26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61DD"/>
    <w:rPr>
      <w:rFonts w:ascii="Courier New" w:hAnsi="Courier Ne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344250-2E1D-2B43-89DC-FCF4A6FB3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Mr. Michael T. Dane</cp:lastModifiedBy>
  <cp:revision>10</cp:revision>
  <dcterms:created xsi:type="dcterms:W3CDTF">2016-09-21T13:09:00Z</dcterms:created>
  <dcterms:modified xsi:type="dcterms:W3CDTF">2016-11-02T18:09:00Z</dcterms:modified>
  <cp:category/>
</cp:coreProperties>
</file>